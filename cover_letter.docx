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[Date]</w:t>
        <w:br/>
        <w:br/>
        <w:t>Dear Hiring Manager, Amazon,</w:t>
        <w:br/>
        <w:br/>
        <w:t>I am writing to express my strong interest in the Backend Developer position at Amazon.  My previous experience as a backend engineer at Amazon, coupled with my comprehensive skill set and academic background, makes me confident I can make a significant contribution to your team.</w:t>
        <w:br/>
        <w:br/>
        <w:t>During my time as a backend engineer at Amazon, I honed my skills in [mention 1-2 specific impactful accomplishments or areas of expertise gained during previous role. Be specific – avoid vague statements]. I am proficient in a wide range of backend technologies including Python, Java, C++, Node.js, Express.js, and various database systems like SQL, MySQL, and PostgreSQL. My experience working with AWS, coupled with my understanding of DevOps principles and tools like Docker and Kubernetes, further strengthens my ability to contribute to a robust and scalable backend infrastructure.</w:t>
        <w:br/>
        <w:br/>
        <w:t>I hold a B. Tech degree from the University of Michigan, providing me with a solid foundation in computer science principles. I am also adept at utilizing a variety of other relevant technologies, including [mention 2-3 other highly relevant skills from your extensive list, such as Machine Learning, Data Analysis, or specific cloud technologies, that align with the potential requirements of the role. Prioritize skills mentioned in the job description, if available].</w:t>
        <w:br/>
        <w:br/>
        <w:t>I am immediately available to join your team and eager to contribute to the innovative work being done at Amazon.  Thank you for your time and consideration.</w:t>
        <w:br/>
        <w:br/>
        <w:t>Sincerely,</w:t>
        <w:br/>
        <w:br/>
        <w:t>sadas</w:t>
        <w:br/>
        <w:br/>
        <w:t>asda</w:t>
        <w:br/>
        <w:t>23213</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