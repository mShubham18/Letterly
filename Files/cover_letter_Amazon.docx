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October 26, 2023</w:t>
        <w:br/>
        <w:br/>
        <w:t>Dear Hiring Manager, Amazon,</w:t>
        <w:br/>
        <w:br/>
        <w:t>I am writing to express my strong interest in the Backend Developer position at Amazon. As a highly motivated and experienced backend engineer, I believe my skills and experience align perfectly with the requirements outlined in the job description.  My previous experience as a backend engineer at Amazon, coupled with my comprehensive technical skillset, makes me confident in my ability to contribute significantly to your team.</w:t>
        <w:br/>
        <w:br/>
        <w:t>My background includes a B. Tech from the University of Michigan and extensive experience in backend development.  I am proficient in several key technologies relevant to this role, including Python, Java, C++, SQL, Node.js, and various backend frameworks like Django and Flask. I am also familiar with AWS cloud services, Docker, Kubernetes, and CI/CD pipelines, which I understand are critical to Amazon's infrastructure. I possess a strong understanding of database management with experience in MySQL, PostgreSQL, and MongoDB. Furthermore, my skills extend to big data technologies such as Hadoop, Spark, and Kafka.  I'm also comfortable working in agile environments using methodologies like Scrum and tools like Jira.</w:t>
        <w:br/>
        <w:br/>
        <w:t>I am particularly drawn to Amazon's innovative and fast-paced culture.  Having previously worked at Amazon, I am familiar with the company’s values and working environment and I am eager to return and contribute to challenging projects.  I am available to start immediately as I have no notice period.</w:t>
        <w:br/>
        <w:br/>
        <w:t>Thank you for your time and consideration. I look forward to hearing from you soon to discuss my application further.</w:t>
        <w:br/>
        <w:br/>
        <w:t>Sincerely,</w:t>
        <w:br/>
        <w:t>sadas</w:t>
        <w:br/>
        <w:br/>
        <w:t>asda</w:t>
        <w:br/>
        <w:t>23213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